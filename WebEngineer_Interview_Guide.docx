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未経験者向け Webエンジニア面接通過教材</w:t>
      </w:r>
    </w:p>
    <w:p>
      <w:pPr>
        <w:pStyle w:val="Heading1"/>
      </w:pPr>
      <w:r>
        <w:t>1. HTML/CSS 2週間学習計画表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日付</w:t>
            </w:r>
          </w:p>
        </w:tc>
        <w:tc>
          <w:tcPr>
            <w:tcW w:type="dxa" w:w="2160"/>
          </w:tcPr>
          <w:p>
            <w:r>
              <w:t>学習内容</w:t>
            </w:r>
          </w:p>
        </w:tc>
        <w:tc>
          <w:tcPr>
            <w:tcW w:type="dxa" w:w="2160"/>
          </w:tcPr>
          <w:p>
            <w:r>
              <w:t>学習時間目安</w:t>
            </w:r>
          </w:p>
        </w:tc>
        <w:tc>
          <w:tcPr>
            <w:tcW w:type="dxa" w:w="2160"/>
          </w:tcPr>
          <w:p>
            <w:r>
              <w:t>実践タスク</w:t>
            </w:r>
          </w:p>
        </w:tc>
      </w:tr>
      <w:tr>
        <w:tc>
          <w:tcPr>
            <w:tcW w:type="dxa" w:w="2160"/>
          </w:tcPr>
          <w:p>
            <w:r>
              <w:t>Day 1</w:t>
            </w:r>
          </w:p>
        </w:tc>
        <w:tc>
          <w:tcPr>
            <w:tcW w:type="dxa" w:w="2160"/>
          </w:tcPr>
          <w:p>
            <w:r>
              <w:t>HTMLの基本タグ（h1, p, a, img）</w:t>
            </w:r>
          </w:p>
        </w:tc>
        <w:tc>
          <w:tcPr>
            <w:tcW w:type="dxa" w:w="2160"/>
          </w:tcPr>
          <w:p>
            <w:r>
              <w:t>1.5h</w:t>
            </w:r>
          </w:p>
        </w:tc>
        <w:tc>
          <w:tcPr>
            <w:tcW w:type="dxa" w:w="2160"/>
          </w:tcPr>
          <w:p>
            <w:r>
              <w:t>自己紹介ページを作成</w:t>
            </w:r>
          </w:p>
        </w:tc>
      </w:tr>
      <w:tr>
        <w:tc>
          <w:tcPr>
            <w:tcW w:type="dxa" w:w="2160"/>
          </w:tcPr>
          <w:p>
            <w:r>
              <w:t>Day 2</w:t>
            </w:r>
          </w:p>
        </w:tc>
        <w:tc>
          <w:tcPr>
            <w:tcW w:type="dxa" w:w="2160"/>
          </w:tcPr>
          <w:p>
            <w:r>
              <w:t>リスト・テーブルタグ</w:t>
            </w:r>
          </w:p>
        </w:tc>
        <w:tc>
          <w:tcPr>
            <w:tcW w:type="dxa" w:w="2160"/>
          </w:tcPr>
          <w:p>
            <w:r>
              <w:t>1.5h</w:t>
            </w:r>
          </w:p>
        </w:tc>
        <w:tc>
          <w:tcPr>
            <w:tcW w:type="dxa" w:w="2160"/>
          </w:tcPr>
          <w:p>
            <w:r>
              <w:t>商品リスト風ページを作る</w:t>
            </w:r>
          </w:p>
        </w:tc>
      </w:tr>
      <w:tr>
        <w:tc>
          <w:tcPr>
            <w:tcW w:type="dxa" w:w="2160"/>
          </w:tcPr>
          <w:p>
            <w:r>
              <w:t>Day 3</w:t>
            </w:r>
          </w:p>
        </w:tc>
        <w:tc>
          <w:tcPr>
            <w:tcW w:type="dxa" w:w="2160"/>
          </w:tcPr>
          <w:p>
            <w:r>
              <w:t>フォーム入力タグ（input, button, select）</w:t>
            </w:r>
          </w:p>
        </w:tc>
        <w:tc>
          <w:tcPr>
            <w:tcW w:type="dxa" w:w="2160"/>
          </w:tcPr>
          <w:p>
            <w:r>
              <w:t>2h</w:t>
            </w:r>
          </w:p>
        </w:tc>
        <w:tc>
          <w:tcPr>
            <w:tcW w:type="dxa" w:w="2160"/>
          </w:tcPr>
          <w:p>
            <w:r>
              <w:t>お問い合わせフォームを作る</w:t>
            </w:r>
          </w:p>
        </w:tc>
      </w:tr>
      <w:tr>
        <w:tc>
          <w:tcPr>
            <w:tcW w:type="dxa" w:w="2160"/>
          </w:tcPr>
          <w:p>
            <w:r>
              <w:t>Day 4</w:t>
            </w:r>
          </w:p>
        </w:tc>
        <w:tc>
          <w:tcPr>
            <w:tcW w:type="dxa" w:w="2160"/>
          </w:tcPr>
          <w:p>
            <w:r>
              <w:t>CSS基礎（color, font, padding, margin）</w:t>
            </w:r>
          </w:p>
        </w:tc>
        <w:tc>
          <w:tcPr>
            <w:tcW w:type="dxa" w:w="2160"/>
          </w:tcPr>
          <w:p>
            <w:r>
              <w:t>2h</w:t>
            </w:r>
          </w:p>
        </w:tc>
        <w:tc>
          <w:tcPr>
            <w:tcW w:type="dxa" w:w="2160"/>
          </w:tcPr>
          <w:p>
            <w:r>
              <w:t>デザインを整える</w:t>
            </w:r>
          </w:p>
        </w:tc>
      </w:tr>
      <w:tr>
        <w:tc>
          <w:tcPr>
            <w:tcW w:type="dxa" w:w="2160"/>
          </w:tcPr>
          <w:p>
            <w:r>
              <w:t>Day 5</w:t>
            </w:r>
          </w:p>
        </w:tc>
        <w:tc>
          <w:tcPr>
            <w:tcW w:type="dxa" w:w="2160"/>
          </w:tcPr>
          <w:p>
            <w:r>
              <w:t>CSSレイアウト（flexbox入門）</w:t>
            </w:r>
          </w:p>
        </w:tc>
        <w:tc>
          <w:tcPr>
            <w:tcW w:type="dxa" w:w="2160"/>
          </w:tcPr>
          <w:p>
            <w:r>
              <w:t>2h</w:t>
            </w:r>
          </w:p>
        </w:tc>
        <w:tc>
          <w:tcPr>
            <w:tcW w:type="dxa" w:w="2160"/>
          </w:tcPr>
          <w:p>
            <w:r>
              <w:t>2カラムレイアウト作成</w:t>
            </w:r>
          </w:p>
        </w:tc>
      </w:tr>
      <w:tr>
        <w:tc>
          <w:tcPr>
            <w:tcW w:type="dxa" w:w="2160"/>
          </w:tcPr>
          <w:p>
            <w:r>
              <w:t>Day 6</w:t>
            </w:r>
          </w:p>
        </w:tc>
        <w:tc>
          <w:tcPr>
            <w:tcW w:type="dxa" w:w="2160"/>
          </w:tcPr>
          <w:p>
            <w:r>
              <w:t>レスポンシブデザイン入門（@media）</w:t>
            </w:r>
          </w:p>
        </w:tc>
        <w:tc>
          <w:tcPr>
            <w:tcW w:type="dxa" w:w="2160"/>
          </w:tcPr>
          <w:p>
            <w:r>
              <w:t>1.5h</w:t>
            </w:r>
          </w:p>
        </w:tc>
        <w:tc>
          <w:tcPr>
            <w:tcW w:type="dxa" w:w="2160"/>
          </w:tcPr>
          <w:p>
            <w:r>
              <w:t>スマホ対応ページ作る</w:t>
            </w:r>
          </w:p>
        </w:tc>
      </w:tr>
      <w:tr>
        <w:tc>
          <w:tcPr>
            <w:tcW w:type="dxa" w:w="2160"/>
          </w:tcPr>
          <w:p>
            <w:r>
              <w:t>Day 7</w:t>
            </w:r>
          </w:p>
        </w:tc>
        <w:tc>
          <w:tcPr>
            <w:tcW w:type="dxa" w:w="2160"/>
          </w:tcPr>
          <w:p>
            <w:r>
              <w:t>総復習＋GitHub Pagesで公開</w:t>
            </w:r>
          </w:p>
        </w:tc>
        <w:tc>
          <w:tcPr>
            <w:tcW w:type="dxa" w:w="2160"/>
          </w:tcPr>
          <w:p>
            <w:r>
              <w:t>1h</w:t>
            </w:r>
          </w:p>
        </w:tc>
        <w:tc>
          <w:tcPr>
            <w:tcW w:type="dxa" w:w="2160"/>
          </w:tcPr>
          <w:p>
            <w:r>
              <w:t>GitHubにアップロード</w:t>
            </w:r>
          </w:p>
        </w:tc>
      </w:tr>
      <w:tr>
        <w:tc>
          <w:tcPr>
            <w:tcW w:type="dxa" w:w="2160"/>
          </w:tcPr>
          <w:p>
            <w:r>
              <w:t>Day 8</w:t>
            </w:r>
          </w:p>
        </w:tc>
        <w:tc>
          <w:tcPr>
            <w:tcW w:type="dxa" w:w="2160"/>
          </w:tcPr>
          <w:p>
            <w:r>
              <w:t>JavaScript基礎（変数・イベント）</w:t>
            </w:r>
          </w:p>
        </w:tc>
        <w:tc>
          <w:tcPr>
            <w:tcW w:type="dxa" w:w="2160"/>
          </w:tcPr>
          <w:p>
            <w:r>
              <w:t>2h</w:t>
            </w:r>
          </w:p>
        </w:tc>
        <w:tc>
          <w:tcPr>
            <w:tcW w:type="dxa" w:w="2160"/>
          </w:tcPr>
          <w:p>
            <w:r>
              <w:t>ボタン押下でテキスト変化</w:t>
            </w:r>
          </w:p>
        </w:tc>
      </w:tr>
      <w:tr>
        <w:tc>
          <w:tcPr>
            <w:tcW w:type="dxa" w:w="2160"/>
          </w:tcPr>
          <w:p>
            <w:r>
              <w:t>Day 9</w:t>
            </w:r>
          </w:p>
        </w:tc>
        <w:tc>
          <w:tcPr>
            <w:tcW w:type="dxa" w:w="2160"/>
          </w:tcPr>
          <w:p>
            <w:r>
              <w:t>if文・for文・関数</w:t>
            </w:r>
          </w:p>
        </w:tc>
        <w:tc>
          <w:tcPr>
            <w:tcW w:type="dxa" w:w="2160"/>
          </w:tcPr>
          <w:p>
            <w:r>
              <w:t>2h</w:t>
            </w:r>
          </w:p>
        </w:tc>
        <w:tc>
          <w:tcPr>
            <w:tcW w:type="dxa" w:w="2160"/>
          </w:tcPr>
          <w:p>
            <w:r>
              <w:t>自動カウントボタン作る</w:t>
            </w:r>
          </w:p>
        </w:tc>
      </w:tr>
      <w:tr>
        <w:tc>
          <w:tcPr>
            <w:tcW w:type="dxa" w:w="2160"/>
          </w:tcPr>
          <w:p>
            <w:r>
              <w:t>Day 10</w:t>
            </w:r>
          </w:p>
        </w:tc>
        <w:tc>
          <w:tcPr>
            <w:tcW w:type="dxa" w:w="2160"/>
          </w:tcPr>
          <w:p>
            <w:r>
              <w:t>DOM操作（getElementById, innerText）</w:t>
            </w:r>
          </w:p>
        </w:tc>
        <w:tc>
          <w:tcPr>
            <w:tcW w:type="dxa" w:w="2160"/>
          </w:tcPr>
          <w:p>
            <w:r>
              <w:t>2h</w:t>
            </w:r>
          </w:p>
        </w:tc>
        <w:tc>
          <w:tcPr>
            <w:tcW w:type="dxa" w:w="2160"/>
          </w:tcPr>
          <w:p>
            <w:r>
              <w:t>ToDoリストを作る</w:t>
            </w:r>
          </w:p>
        </w:tc>
      </w:tr>
      <w:tr>
        <w:tc>
          <w:tcPr>
            <w:tcW w:type="dxa" w:w="2160"/>
          </w:tcPr>
          <w:p>
            <w:r>
              <w:t>Day 11</w:t>
            </w:r>
          </w:p>
        </w:tc>
        <w:tc>
          <w:tcPr>
            <w:tcW w:type="dxa" w:w="2160"/>
          </w:tcPr>
          <w:p>
            <w:r>
              <w:t>CSSアニメーション</w:t>
            </w:r>
          </w:p>
        </w:tc>
        <w:tc>
          <w:tcPr>
            <w:tcW w:type="dxa" w:w="2160"/>
          </w:tcPr>
          <w:p>
            <w:r>
              <w:t>1.5h</w:t>
            </w:r>
          </w:p>
        </w:tc>
        <w:tc>
          <w:tcPr>
            <w:tcW w:type="dxa" w:w="2160"/>
          </w:tcPr>
          <w:p>
            <w:r>
              <w:t>フェードイン・ボタン効果</w:t>
            </w:r>
          </w:p>
        </w:tc>
      </w:tr>
      <w:tr>
        <w:tc>
          <w:tcPr>
            <w:tcW w:type="dxa" w:w="2160"/>
          </w:tcPr>
          <w:p>
            <w:r>
              <w:t>Day 12</w:t>
            </w:r>
          </w:p>
        </w:tc>
        <w:tc>
          <w:tcPr>
            <w:tcW w:type="dxa" w:w="2160"/>
          </w:tcPr>
          <w:p>
            <w:r>
              <w:t>HTML＋CSS＋JS総合練習</w:t>
            </w:r>
          </w:p>
        </w:tc>
        <w:tc>
          <w:tcPr>
            <w:tcW w:type="dxa" w:w="2160"/>
          </w:tcPr>
          <w:p>
            <w:r>
              <w:t>2h</w:t>
            </w:r>
          </w:p>
        </w:tc>
        <w:tc>
          <w:tcPr>
            <w:tcW w:type="dxa" w:w="2160"/>
          </w:tcPr>
          <w:p>
            <w:r>
              <w:t>ミニWebアプリ作成</w:t>
            </w:r>
          </w:p>
        </w:tc>
      </w:tr>
      <w:tr>
        <w:tc>
          <w:tcPr>
            <w:tcW w:type="dxa" w:w="2160"/>
          </w:tcPr>
          <w:p>
            <w:r>
              <w:t>Day 13</w:t>
            </w:r>
          </w:p>
        </w:tc>
        <w:tc>
          <w:tcPr>
            <w:tcW w:type="dxa" w:w="2160"/>
          </w:tcPr>
          <w:p>
            <w:r>
              <w:t>README.mdを書く</w:t>
            </w:r>
          </w:p>
        </w:tc>
        <w:tc>
          <w:tcPr>
            <w:tcW w:type="dxa" w:w="2160"/>
          </w:tcPr>
          <w:p>
            <w:r>
              <w:t>1h</w:t>
            </w:r>
          </w:p>
        </w:tc>
        <w:tc>
          <w:tcPr>
            <w:tcW w:type="dxa" w:w="2160"/>
          </w:tcPr>
          <w:p>
            <w:r>
              <w:t>プロジェクト紹介文作成</w:t>
            </w:r>
          </w:p>
        </w:tc>
      </w:tr>
      <w:tr>
        <w:tc>
          <w:tcPr>
            <w:tcW w:type="dxa" w:w="2160"/>
          </w:tcPr>
          <w:p>
            <w:r>
              <w:t>Day 14</w:t>
            </w:r>
          </w:p>
        </w:tc>
        <w:tc>
          <w:tcPr>
            <w:tcW w:type="dxa" w:w="2160"/>
          </w:tcPr>
          <w:p>
            <w:r>
              <w:t>面接で話すための練習</w:t>
            </w:r>
          </w:p>
        </w:tc>
        <w:tc>
          <w:tcPr>
            <w:tcW w:type="dxa" w:w="2160"/>
          </w:tcPr>
          <w:p>
            <w:r>
              <w:t>1h</w:t>
            </w:r>
          </w:p>
        </w:tc>
        <w:tc>
          <w:tcPr>
            <w:tcW w:type="dxa" w:w="2160"/>
          </w:tcPr>
          <w:p>
            <w:r>
              <w:t>「何を作ったか」を説明</w:t>
            </w:r>
          </w:p>
        </w:tc>
      </w:tr>
    </w:tbl>
    <w:p>
      <w:pPr>
        <w:pStyle w:val="Heading1"/>
      </w:pPr>
      <w:r>
        <w:t>2. 模擬面接Q&amp;Aテンプレート</w:t>
      </w:r>
    </w:p>
    <w:p>
      <w:pPr>
        <w:pStyle w:val="ListBullet"/>
      </w:pPr>
      <w:r>
        <w:t>Q: なぜWebエンジニアを目指したのですか？</w:t>
      </w:r>
    </w:p>
    <w:p>
      <w:r>
        <w:t>意図: 動機・継続力の確認</w:t>
      </w:r>
    </w:p>
    <w:p>
      <w:r>
        <w:t>A: 元々ものづくりが好きで、自分で形を作れる職業だと感じたからです。最初は興味からでしたが、学ぶうちにコードを書くこと自体が楽しくなりました。</w:t>
      </w:r>
    </w:p>
    <w:p/>
    <w:p>
      <w:pPr>
        <w:pStyle w:val="ListBullet"/>
      </w:pPr>
      <w:r>
        <w:t>Q: 独学でどう勉強していますか？</w:t>
      </w:r>
    </w:p>
    <w:p>
      <w:r>
        <w:t>意図: 自走力の確認</w:t>
      </w:r>
    </w:p>
    <w:p>
      <w:r>
        <w:t>A: 毎日1〜2時間、Progateとドットインストールで基礎を学び、実際に模写や自作アプリを作っています。エラーが出ても調べて解決するのを楽しんでいます。</w:t>
      </w:r>
    </w:p>
    <w:p/>
    <w:p>
      <w:pPr>
        <w:pStyle w:val="ListBullet"/>
      </w:pPr>
      <w:r>
        <w:t>Q: チーム開発を経験したことはありますか？</w:t>
      </w:r>
    </w:p>
    <w:p>
      <w:r>
        <w:t>意図: コミュニケーション力確認</w:t>
      </w:r>
    </w:p>
    <w:p>
      <w:r>
        <w:t>A: 前職では開発ではなくても、チームでタスク分担して進める経験が多く、情報共有の重要性を実感しました。今後は開発チームでも同じ意識で臨みたいです。</w:t>
      </w:r>
    </w:p>
    <w:p/>
    <w:p>
      <w:pPr>
        <w:pStyle w:val="ListBullet"/>
      </w:pPr>
      <w:r>
        <w:t>Q: 技術的に最近学んだことは？</w:t>
      </w:r>
    </w:p>
    <w:p>
      <w:r>
        <w:t>意図: 学習継続性の確認</w:t>
      </w:r>
    </w:p>
    <w:p>
      <w:r>
        <w:t>A: 最近はJavaScriptのDOM操作を学び、ユーザーの入力で動く画面を作れるようになりました。</w:t>
      </w:r>
    </w:p>
    <w:p/>
    <w:p>
      <w:pPr>
        <w:pStyle w:val="ListBullet"/>
      </w:pPr>
      <w:r>
        <w:t>Q: 将来どんなエンジニアになりたいですか？</w:t>
      </w:r>
    </w:p>
    <w:p>
      <w:r>
        <w:t>意図: 成長意欲の確認</w:t>
      </w:r>
    </w:p>
    <w:p>
      <w:r>
        <w:t>A: ユーザーの気持ちを考えて使いやすいWebサービスを作れるエンジニアを目指しています。</w:t>
      </w:r>
    </w:p>
    <w:p/>
    <w:p>
      <w:pPr>
        <w:pStyle w:val="Heading1"/>
      </w:pPr>
      <w:r>
        <w:t>3. ポートフォリオ構成サンプル</w:t>
      </w:r>
    </w:p>
    <w:p>
      <w:r>
        <w:t>構成例（GitHub Pages公開想定）:</w:t>
      </w:r>
    </w:p>
    <w:p>
      <w:r>
        <w:br/>
        <w:t>https://username.github.io/</w:t>
        <w:br/>
        <w:t>├─ index.html（トップページ：自己紹介）</w:t>
        <w:br/>
        <w:t>├─ works/</w:t>
        <w:br/>
        <w:t>│   ├─ todo-app/</w:t>
        <w:br/>
        <w:t>│   │   ├─ index.html（ToDoアプリ）</w:t>
        <w:br/>
        <w:t>│   ├─ contact-form/</w:t>
        <w:br/>
        <w:t>│   │   ├─ index.html（フォーム送信）</w:t>
        <w:br/>
        <w:t>│   └─ responsive-site/</w:t>
        <w:br/>
        <w:t>│       ├─ index.html（スマホ対応ページ）</w:t>
        <w:br/>
        <w:t>└─ about.html（経歴と学習記録）</w:t>
        <w:br/>
      </w:r>
    </w:p>
    <w:p>
      <w:r>
        <w:t>トップページに書く内容：</w:t>
        <w:br/>
        <w:t>- 名前・簡単なプロフィール</w:t>
        <w:br/>
        <w:t>- 使える技術（HTML / CSS / JS）</w:t>
        <w:br/>
        <w:t>- 作品へのリンク</w:t>
        <w:br/>
        <w:t>- 学習期間</w:t>
        <w:br/>
        <w:t>- GitHub・LinkedInなどのリンク</w:t>
      </w:r>
    </w:p>
    <w:p>
      <w:r>
        <w:t>面接時の説明例：</w:t>
        <w:br/>
        <w:t>「私は未経験ですが、2週間でHTML/CSSの基礎と簡単なJavaScriptを学び、3つの小作品を作成しました。特にToDoアプリでは、DOM操作とローカルストレージを使ってデータ保存を実装しました。」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